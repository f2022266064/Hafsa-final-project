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Project Submission – Phase 3: Final Report</w:t>
      </w:r>
    </w:p>
    <w:p>
      <w:pPr>
        <w:pStyle w:val="Heading2"/>
      </w:pPr>
      <w:r>
        <w:t>1. Project Title</w:t>
      </w:r>
    </w:p>
    <w:p>
      <w:r>
        <w:t>Feedback Generator for Student Portfolio</w:t>
      </w:r>
    </w:p>
    <w:p>
      <w:pPr>
        <w:pStyle w:val="Heading2"/>
      </w:pPr>
      <w:r>
        <w:t>2. Team Members</w:t>
      </w:r>
    </w:p>
    <w:p>
      <w:r>
        <w:t>Name: Hafsa</w:t>
        <w:br/>
        <w:t>Registration No.: F2022266064</w:t>
        <w:br/>
        <w:t>Section: V-8</w:t>
        <w:br/>
        <w:t>Email: [Add if needed]</w:t>
      </w:r>
    </w:p>
    <w:p>
      <w:pPr>
        <w:pStyle w:val="Heading2"/>
      </w:pPr>
      <w:r>
        <w:t>3. Abstract</w:t>
      </w:r>
    </w:p>
    <w:p>
      <w:r>
        <w:t>This project automates feedback generation for student portfolios using a generative AI model. By analyzing academic records, skills, and achievements, the tool produces structured, relevant feedback based on predefined prompts, improving efficiency for instructors.</w:t>
      </w:r>
    </w:p>
    <w:p>
      <w:pPr>
        <w:pStyle w:val="Heading2"/>
      </w:pPr>
      <w:r>
        <w:t>4. Problem Statement Recap</w:t>
      </w:r>
    </w:p>
    <w:p>
      <w:r>
        <w:t>Instructors face challenges in writing personalized, constructive feedback for student portfolios. This task is repetitive and time-consuming. Our project uses AI to generate structured, relevant feedback automatically.</w:t>
      </w:r>
    </w:p>
    <w:p>
      <w:pPr>
        <w:pStyle w:val="Heading2"/>
      </w:pPr>
      <w:r>
        <w:t>5. AI Techniques Used</w:t>
      </w:r>
    </w:p>
    <w:p>
      <w:r>
        <w:t>- Generative AI using OpenRouter's mistralai/devstral-small:free</w:t>
        <w:br/>
        <w:t>- Prompt engineering for output structure</w:t>
        <w:br/>
        <w:t>- Token control and temperature tuning</w:t>
      </w:r>
    </w:p>
    <w:p>
      <w:pPr>
        <w:pStyle w:val="Heading2"/>
      </w:pPr>
      <w:r>
        <w:t>6. System Architecture</w:t>
      </w:r>
    </w:p>
    <w:p>
      <w:r>
        <w:t>Input: Student portfolio content → AI Model (via OpenRouter API) → Structured feedback</w:t>
        <w:br/>
        <w:t>Modules:</w:t>
        <w:br/>
        <w:t>- generate_feedback(): constructs the prompt and calls the API</w:t>
        <w:br/>
        <w:t>- GUI: built using Tkinter for user input/output</w:t>
        <w:br/>
      </w:r>
    </w:p>
    <w:p>
      <w:pPr>
        <w:pStyle w:val="Heading2"/>
      </w:pPr>
      <w:r>
        <w:t>7. Implementation Details</w:t>
      </w:r>
    </w:p>
    <w:p>
      <w:r>
        <w:t>- Designed structured prompt for evaluation</w:t>
        <w:br/>
        <w:t>- Implemented OpenRouter API integration</w:t>
        <w:br/>
        <w:t>- Developed Tkinter GUI for interaction</w:t>
        <w:br/>
        <w:t>- Controlled formatting, max tokens, and fallback structure</w:t>
      </w:r>
    </w:p>
    <w:p>
      <w:pPr>
        <w:pStyle w:val="Heading2"/>
      </w:pPr>
      <w:r>
        <w:t>8. Sample Inputs and Outputs</w:t>
      </w:r>
    </w:p>
    <w:p>
      <w:r>
        <w:t>Screenshots were shown in Phase 2 and include structured feedback output for excellent, average, and poor portfolios.</w:t>
      </w:r>
    </w:p>
    <w:p>
      <w:pPr>
        <w:pStyle w:val="Heading2"/>
      </w:pPr>
      <w:r>
        <w:t>9. Evaluation</w:t>
      </w:r>
    </w:p>
    <w:p>
      <w:r>
        <w:t>The system was tested with multiple sample portfolios and generated concise, structured feedback.</w:t>
        <w:br/>
        <w:t>Performance Metrics:</w:t>
        <w:br/>
        <w:t>- Accuracy: High, based on manual validation</w:t>
        <w:br/>
        <w:t>- Correctness: Output format consistent with prompt</w:t>
        <w:br/>
      </w:r>
    </w:p>
    <w:p>
      <w:pPr>
        <w:pStyle w:val="Heading2"/>
      </w:pPr>
      <w:r>
        <w:t>10. Challenges Faced and Resolved</w:t>
      </w:r>
    </w:p>
    <w:p>
      <w:r>
        <w:t>- Initial outputs were paragraphs; resolved using strict prompt format</w:t>
        <w:br/>
        <w:t>- API credit issues were solved by switching to another OpenRouter model</w:t>
        <w:br/>
        <w:t>- Controlled token overflow by adjusting max_tokens</w:t>
      </w:r>
    </w:p>
    <w:p>
      <w:pPr>
        <w:pStyle w:val="Heading2"/>
      </w:pPr>
      <w:r>
        <w:t>11. Learning Outcomes</w:t>
      </w:r>
    </w:p>
    <w:p>
      <w:r>
        <w:t>- Learned how to design effective AI prompts</w:t>
        <w:br/>
        <w:t>- Gained hands-on experience with GUI in Python</w:t>
        <w:br/>
        <w:t>- Understood API integration and response handling</w:t>
      </w:r>
    </w:p>
    <w:p>
      <w:pPr>
        <w:pStyle w:val="Heading2"/>
      </w:pPr>
      <w:r>
        <w:t>12. Future Improvements</w:t>
      </w:r>
    </w:p>
    <w:p>
      <w:r>
        <w:t>- Add export to .txt feature</w:t>
        <w:br/>
        <w:t>- Add language toggle (English/Urdu)</w:t>
        <w:br/>
        <w:t>- Improve UI responsiveness and accessibility</w:t>
      </w:r>
    </w:p>
    <w:p>
      <w:pPr>
        <w:pStyle w:val="Heading2"/>
      </w:pPr>
      <w:r>
        <w:t>13. Final Timeline Review</w:t>
      </w:r>
    </w:p>
    <w:p>
      <w:r>
        <w:t>Week</w:t>
        <w:tab/>
        <w:t>Task</w:t>
        <w:tab/>
        <w:t>Status</w:t>
        <w:br/>
        <w:t>3–4</w:t>
        <w:tab/>
        <w:t>Design + initial implementation</w:t>
        <w:tab/>
        <w:t>✅ Done</w:t>
        <w:br/>
        <w:t>5–6</w:t>
        <w:tab/>
        <w:t>Logic core + testing</w:t>
        <w:tab/>
        <w:t>✅ Done</w:t>
        <w:br/>
        <w:t>7–8</w:t>
        <w:tab/>
        <w:t>Interface + polishing</w:t>
        <w:tab/>
        <w:t>✅ Done</w:t>
        <w:br/>
        <w:t>9</w:t>
        <w:tab/>
        <w:t>Final review &amp; report</w:t>
        <w:tab/>
        <w:t>✅ Done</w:t>
      </w:r>
    </w:p>
    <w:p>
      <w:r>
        <w:br/>
        <w:t>GitHub Repository Link: https://github.com/hafsa-naeem/Feedback-Generator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