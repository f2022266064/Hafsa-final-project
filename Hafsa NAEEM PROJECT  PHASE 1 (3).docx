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4A44B" w14:textId="7F19FDB6" w:rsidR="006461F6" w:rsidRDefault="006461F6">
      <w:pPr>
        <w:pStyle w:val="Title"/>
      </w:pPr>
      <w:r>
        <w:t xml:space="preserve">         </w:t>
      </w:r>
      <w:r>
        <w:rPr>
          <w:noProof/>
        </w:rPr>
        <w:drawing>
          <wp:inline distT="0" distB="0" distL="0" distR="0" wp14:anchorId="14B3D531" wp14:editId="52067E2F">
            <wp:extent cx="4067175" cy="29718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stretch>
                      <a:fillRect/>
                    </a:stretch>
                  </pic:blipFill>
                  <pic:spPr>
                    <a:xfrm>
                      <a:off x="0" y="0"/>
                      <a:ext cx="4067175" cy="2971800"/>
                    </a:xfrm>
                    <a:prstGeom prst="rect">
                      <a:avLst/>
                    </a:prstGeom>
                  </pic:spPr>
                </pic:pic>
              </a:graphicData>
            </a:graphic>
          </wp:inline>
        </w:drawing>
      </w:r>
    </w:p>
    <w:p w14:paraId="7EE36B44" w14:textId="43351E8A" w:rsidR="006461F6" w:rsidRDefault="006461F6" w:rsidP="006461F6">
      <w:pPr>
        <w:spacing w:after="713" w:line="259" w:lineRule="auto"/>
        <w:rPr>
          <w:rFonts w:ascii="Arial" w:eastAsia="Arial" w:hAnsi="Arial" w:cs="Arial"/>
          <w:b/>
          <w:sz w:val="32"/>
        </w:rPr>
      </w:pPr>
      <w:r>
        <w:rPr>
          <w:rFonts w:ascii="Arial" w:eastAsia="Arial" w:hAnsi="Arial" w:cs="Arial"/>
          <w:b/>
          <w:sz w:val="32"/>
        </w:rPr>
        <w:t xml:space="preserve">                                </w:t>
      </w:r>
      <w:r w:rsidR="00990342">
        <w:rPr>
          <w:rFonts w:ascii="Arial" w:eastAsia="Arial" w:hAnsi="Arial" w:cs="Arial"/>
          <w:b/>
          <w:sz w:val="32"/>
        </w:rPr>
        <w:t>PROJECT PHASE 1</w:t>
      </w:r>
    </w:p>
    <w:p w14:paraId="759704AA" w14:textId="1BBD4806" w:rsidR="006461F6" w:rsidRPr="00A11AE7" w:rsidRDefault="006461F6" w:rsidP="006461F6">
      <w:pPr>
        <w:spacing w:after="713" w:line="259" w:lineRule="auto"/>
        <w:rPr>
          <w:rFonts w:ascii="Arial" w:eastAsia="Arial" w:hAnsi="Arial" w:cs="Arial"/>
          <w:b/>
          <w:sz w:val="28"/>
          <w:szCs w:val="28"/>
        </w:rPr>
      </w:pPr>
      <w:r>
        <w:rPr>
          <w:rFonts w:ascii="Arial" w:eastAsia="Arial" w:hAnsi="Arial" w:cs="Arial"/>
          <w:b/>
          <w:sz w:val="32"/>
        </w:rPr>
        <w:t xml:space="preserve">                  </w:t>
      </w:r>
      <w:r w:rsidRPr="00A11AE7">
        <w:rPr>
          <w:rFonts w:ascii="Arial" w:eastAsia="Arial" w:hAnsi="Arial" w:cs="Arial"/>
          <w:b/>
          <w:sz w:val="28"/>
          <w:szCs w:val="28"/>
        </w:rPr>
        <w:t>SUBMITTED TO:</w:t>
      </w:r>
      <w:r w:rsidR="008D4BBC">
        <w:rPr>
          <w:rFonts w:ascii="Arial" w:eastAsia="Arial" w:hAnsi="Arial" w:cs="Arial"/>
          <w:b/>
          <w:sz w:val="28"/>
          <w:szCs w:val="28"/>
        </w:rPr>
        <w:t xml:space="preserve"> PROF </w:t>
      </w:r>
      <w:r w:rsidR="00990342">
        <w:rPr>
          <w:rFonts w:ascii="Arial" w:eastAsia="Arial" w:hAnsi="Arial" w:cs="Arial"/>
          <w:b/>
          <w:sz w:val="28"/>
          <w:szCs w:val="28"/>
        </w:rPr>
        <w:t>ABDUL JAMIL</w:t>
      </w:r>
    </w:p>
    <w:p w14:paraId="4D7EA289" w14:textId="7329FCFD" w:rsidR="002943C1" w:rsidRDefault="006461F6" w:rsidP="006461F6">
      <w:pPr>
        <w:spacing w:after="713" w:line="259" w:lineRule="auto"/>
        <w:rPr>
          <w:rFonts w:ascii="Arial" w:eastAsia="Arial" w:hAnsi="Arial" w:cs="Arial"/>
          <w:b/>
          <w:sz w:val="28"/>
          <w:szCs w:val="28"/>
        </w:rPr>
      </w:pPr>
      <w:r w:rsidRPr="00A11AE7">
        <w:rPr>
          <w:rFonts w:ascii="Arial" w:eastAsia="Arial" w:hAnsi="Arial" w:cs="Arial"/>
          <w:b/>
          <w:sz w:val="28"/>
          <w:szCs w:val="28"/>
        </w:rPr>
        <w:t xml:space="preserve">                    SUBMITTED BY: </w:t>
      </w:r>
      <w:r w:rsidR="008D4BBC">
        <w:rPr>
          <w:rFonts w:ascii="Arial" w:eastAsia="Arial" w:hAnsi="Arial" w:cs="Arial"/>
          <w:b/>
          <w:sz w:val="28"/>
          <w:szCs w:val="28"/>
        </w:rPr>
        <w:t>HAFSA NAEEM</w:t>
      </w:r>
      <w:r>
        <w:rPr>
          <w:rFonts w:ascii="Arial" w:eastAsia="Arial" w:hAnsi="Arial" w:cs="Arial"/>
          <w:b/>
          <w:sz w:val="28"/>
          <w:szCs w:val="28"/>
        </w:rPr>
        <w:t>.</w:t>
      </w:r>
    </w:p>
    <w:p w14:paraId="385FA612" w14:textId="106CBC23" w:rsidR="002943C1" w:rsidRDefault="006461F6" w:rsidP="006461F6">
      <w:pPr>
        <w:spacing w:after="713" w:line="259" w:lineRule="auto"/>
        <w:rPr>
          <w:rFonts w:ascii="Arial" w:eastAsia="Arial" w:hAnsi="Arial" w:cs="Arial"/>
          <w:b/>
          <w:sz w:val="28"/>
          <w:szCs w:val="28"/>
        </w:rPr>
      </w:pPr>
      <w:r w:rsidRPr="00A11AE7">
        <w:rPr>
          <w:rFonts w:ascii="Arial" w:eastAsia="Arial" w:hAnsi="Arial" w:cs="Arial"/>
          <w:b/>
          <w:sz w:val="28"/>
          <w:szCs w:val="28"/>
        </w:rPr>
        <w:t xml:space="preserve">                    ROLL NO: F2022</w:t>
      </w:r>
      <w:r w:rsidR="008D4BBC">
        <w:rPr>
          <w:rFonts w:ascii="Arial" w:eastAsia="Arial" w:hAnsi="Arial" w:cs="Arial"/>
          <w:b/>
          <w:sz w:val="28"/>
          <w:szCs w:val="28"/>
        </w:rPr>
        <w:t>2</w:t>
      </w:r>
      <w:r w:rsidRPr="00A11AE7">
        <w:rPr>
          <w:rFonts w:ascii="Arial" w:eastAsia="Arial" w:hAnsi="Arial" w:cs="Arial"/>
          <w:b/>
          <w:sz w:val="28"/>
          <w:szCs w:val="28"/>
        </w:rPr>
        <w:t>660</w:t>
      </w:r>
      <w:r w:rsidR="008D4BBC">
        <w:rPr>
          <w:rFonts w:ascii="Arial" w:eastAsia="Arial" w:hAnsi="Arial" w:cs="Arial"/>
          <w:b/>
          <w:sz w:val="28"/>
          <w:szCs w:val="28"/>
        </w:rPr>
        <w:t>64</w:t>
      </w:r>
    </w:p>
    <w:p w14:paraId="2090A5CF" w14:textId="5757B365" w:rsidR="00990342" w:rsidRDefault="00990342" w:rsidP="006461F6">
      <w:pPr>
        <w:spacing w:after="713" w:line="259" w:lineRule="auto"/>
        <w:rPr>
          <w:rFonts w:ascii="Arial" w:eastAsia="Arial" w:hAnsi="Arial" w:cs="Arial"/>
          <w:b/>
          <w:sz w:val="28"/>
          <w:szCs w:val="28"/>
        </w:rPr>
      </w:pPr>
      <w:r>
        <w:rPr>
          <w:rFonts w:ascii="Arial" w:eastAsia="Arial" w:hAnsi="Arial" w:cs="Arial"/>
          <w:b/>
          <w:sz w:val="28"/>
          <w:szCs w:val="28"/>
        </w:rPr>
        <w:t xml:space="preserve">                    SECTION: V8</w:t>
      </w:r>
    </w:p>
    <w:p w14:paraId="0DCE4C34" w14:textId="08222A37" w:rsidR="006461F6" w:rsidRDefault="006461F6" w:rsidP="00990342">
      <w:pPr>
        <w:spacing w:after="713" w:line="259" w:lineRule="auto"/>
        <w:rPr>
          <w:rFonts w:ascii="Arial" w:eastAsia="Arial" w:hAnsi="Arial" w:cs="Arial"/>
          <w:b/>
          <w:sz w:val="28"/>
          <w:szCs w:val="28"/>
        </w:rPr>
      </w:pPr>
      <w:r w:rsidRPr="00A11AE7">
        <w:rPr>
          <w:rFonts w:ascii="Arial" w:eastAsia="Arial" w:hAnsi="Arial" w:cs="Arial"/>
          <w:b/>
          <w:sz w:val="28"/>
          <w:szCs w:val="28"/>
        </w:rPr>
        <w:t xml:space="preserve">                    SUBJECT: </w:t>
      </w:r>
      <w:r w:rsidR="008D4BBC">
        <w:rPr>
          <w:rFonts w:ascii="Arial" w:eastAsia="Arial" w:hAnsi="Arial" w:cs="Arial"/>
          <w:b/>
          <w:sz w:val="28"/>
          <w:szCs w:val="28"/>
        </w:rPr>
        <w:t>ARTIFICIAL INTELLIGENCE</w:t>
      </w:r>
    </w:p>
    <w:p w14:paraId="5647CEF5" w14:textId="77777777" w:rsidR="006461F6" w:rsidRDefault="006461F6">
      <w:pPr>
        <w:pStyle w:val="Title"/>
      </w:pPr>
    </w:p>
    <w:p w14:paraId="7865B246" w14:textId="77777777" w:rsidR="00990342" w:rsidRPr="00990342" w:rsidRDefault="00990342" w:rsidP="00990342"/>
    <w:p w14:paraId="68AB9E2F" w14:textId="77777777" w:rsidR="00990342" w:rsidRPr="00990342" w:rsidRDefault="00990342" w:rsidP="00990342">
      <w:pPr>
        <w:rPr>
          <w:rFonts w:ascii="Arial Black" w:hAnsi="Arial Black"/>
          <w:sz w:val="32"/>
          <w:szCs w:val="32"/>
        </w:rPr>
      </w:pPr>
      <w:r w:rsidRPr="00990342">
        <w:rPr>
          <w:rFonts w:ascii="Arial Black" w:hAnsi="Arial Black"/>
          <w:sz w:val="32"/>
          <w:szCs w:val="32"/>
        </w:rPr>
        <w:lastRenderedPageBreak/>
        <w:t>AI Project Submission – Phase 1: Project Proposal</w:t>
      </w:r>
    </w:p>
    <w:p w14:paraId="1AE0619E" w14:textId="38C19304"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1. Project Title</w:t>
      </w:r>
      <w:r w:rsidRPr="00990342">
        <w:rPr>
          <w:rFonts w:ascii="Arial Black" w:hAnsi="Arial Black"/>
          <w:sz w:val="32"/>
          <w:szCs w:val="32"/>
          <w:u w:val="double"/>
        </w:rPr>
        <w:t>:</w:t>
      </w:r>
    </w:p>
    <w:p w14:paraId="1D2C6032" w14:textId="05C042A2" w:rsidR="00990342" w:rsidRPr="00990342" w:rsidRDefault="00990342" w:rsidP="00990342">
      <w:pPr>
        <w:rPr>
          <w:sz w:val="32"/>
          <w:szCs w:val="32"/>
        </w:rPr>
      </w:pPr>
      <w:r w:rsidRPr="00990342">
        <w:rPr>
          <w:sz w:val="32"/>
          <w:szCs w:val="32"/>
        </w:rPr>
        <w:t>Feedback Generator for Student Portfolio</w:t>
      </w:r>
    </w:p>
    <w:p w14:paraId="4A7330CF" w14:textId="503C6A29"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2</w:t>
      </w:r>
      <w:r w:rsidRPr="00990342">
        <w:rPr>
          <w:rFonts w:ascii="Arial Black" w:hAnsi="Arial Black"/>
          <w:sz w:val="32"/>
          <w:szCs w:val="32"/>
          <w:u w:val="double"/>
        </w:rPr>
        <w:t>. Problem Statement</w:t>
      </w:r>
      <w:r w:rsidRPr="00990342">
        <w:rPr>
          <w:rFonts w:ascii="Arial Black" w:hAnsi="Arial Black"/>
          <w:sz w:val="32"/>
          <w:szCs w:val="32"/>
          <w:u w:val="double"/>
        </w:rPr>
        <w:t>:</w:t>
      </w:r>
    </w:p>
    <w:p w14:paraId="4DFB8D28" w14:textId="3BC8F2AE" w:rsidR="00990342" w:rsidRPr="00990342" w:rsidRDefault="00990342" w:rsidP="00990342">
      <w:pPr>
        <w:rPr>
          <w:sz w:val="32"/>
          <w:szCs w:val="32"/>
          <w:u w:val="double"/>
        </w:rPr>
      </w:pPr>
      <w:r w:rsidRPr="00990342">
        <w:rPr>
          <w:sz w:val="32"/>
          <w:szCs w:val="32"/>
        </w:rPr>
        <w:t>Students often submit portfolios with various achievements and coursework, but teachers or reviewers take a lot of time to write personalized feedback. This project aims to automatically generate helpful and customized feedback for student portfolios using AI.</w:t>
      </w:r>
    </w:p>
    <w:p w14:paraId="46630827" w14:textId="61032201"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3</w:t>
      </w:r>
      <w:r w:rsidRPr="00990342">
        <w:rPr>
          <w:rFonts w:ascii="Arial Black" w:hAnsi="Arial Black"/>
          <w:sz w:val="32"/>
          <w:szCs w:val="32"/>
          <w:u w:val="double"/>
        </w:rPr>
        <w:t>. Objectives</w:t>
      </w:r>
      <w:r w:rsidRPr="00990342">
        <w:rPr>
          <w:rFonts w:ascii="Arial Black" w:hAnsi="Arial Black"/>
          <w:sz w:val="32"/>
          <w:szCs w:val="32"/>
          <w:u w:val="double"/>
        </w:rPr>
        <w:t>:</w:t>
      </w:r>
    </w:p>
    <w:p w14:paraId="127C72EA" w14:textId="7531DE69" w:rsidR="00990342" w:rsidRPr="00990342" w:rsidRDefault="00990342" w:rsidP="00990342">
      <w:pPr>
        <w:rPr>
          <w:sz w:val="32"/>
          <w:szCs w:val="32"/>
        </w:rPr>
      </w:pPr>
      <w:r w:rsidRPr="00990342">
        <w:rPr>
          <w:sz w:val="32"/>
          <w:szCs w:val="32"/>
        </w:rPr>
        <w:t>Automatically read and analyze student portfolios.</w:t>
      </w:r>
    </w:p>
    <w:p w14:paraId="074B3BE0" w14:textId="152E59CF" w:rsidR="00990342" w:rsidRPr="00990342" w:rsidRDefault="00990342" w:rsidP="00990342">
      <w:pPr>
        <w:rPr>
          <w:sz w:val="32"/>
          <w:szCs w:val="32"/>
        </w:rPr>
      </w:pPr>
      <w:r w:rsidRPr="00990342">
        <w:rPr>
          <w:sz w:val="32"/>
          <w:szCs w:val="32"/>
        </w:rPr>
        <w:t>Generate clear, meaningful, and positive feedback.</w:t>
      </w:r>
    </w:p>
    <w:p w14:paraId="20FF9787" w14:textId="2E3810D3" w:rsidR="00990342" w:rsidRPr="00990342" w:rsidRDefault="00990342" w:rsidP="00990342">
      <w:pPr>
        <w:rPr>
          <w:sz w:val="32"/>
          <w:szCs w:val="32"/>
        </w:rPr>
      </w:pPr>
      <w:r w:rsidRPr="00990342">
        <w:rPr>
          <w:sz w:val="32"/>
          <w:szCs w:val="32"/>
        </w:rPr>
        <w:t>Save teachers' time and effort.</w:t>
      </w:r>
    </w:p>
    <w:p w14:paraId="1F6B2FC8" w14:textId="37EA3217" w:rsidR="00990342" w:rsidRPr="00990342" w:rsidRDefault="00990342" w:rsidP="00990342">
      <w:pPr>
        <w:rPr>
          <w:sz w:val="32"/>
          <w:szCs w:val="32"/>
        </w:rPr>
      </w:pPr>
      <w:r w:rsidRPr="00990342">
        <w:rPr>
          <w:sz w:val="32"/>
          <w:szCs w:val="32"/>
        </w:rPr>
        <w:t>Make the feedback process faster and more consistent.</w:t>
      </w:r>
    </w:p>
    <w:p w14:paraId="6E14CD5E" w14:textId="28838CA2"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4</w:t>
      </w:r>
      <w:r w:rsidRPr="00990342">
        <w:rPr>
          <w:rFonts w:ascii="Arial Black" w:hAnsi="Arial Black"/>
          <w:sz w:val="32"/>
          <w:szCs w:val="32"/>
          <w:u w:val="double"/>
        </w:rPr>
        <w:t>. Project Description</w:t>
      </w:r>
      <w:r w:rsidRPr="00990342">
        <w:rPr>
          <w:rFonts w:ascii="Arial Black" w:hAnsi="Arial Black"/>
          <w:sz w:val="32"/>
          <w:szCs w:val="32"/>
          <w:u w:val="double"/>
        </w:rPr>
        <w:t>:</w:t>
      </w:r>
    </w:p>
    <w:p w14:paraId="31DB4FCC" w14:textId="73EA3A77" w:rsidR="00990342" w:rsidRPr="00990342" w:rsidRDefault="00990342" w:rsidP="00990342">
      <w:pPr>
        <w:rPr>
          <w:sz w:val="32"/>
          <w:szCs w:val="32"/>
        </w:rPr>
      </w:pPr>
      <w:r w:rsidRPr="00990342">
        <w:rPr>
          <w:sz w:val="32"/>
          <w:szCs w:val="32"/>
        </w:rPr>
        <w:t>The project will create an AI system that can read student portfolios and give automatic feedback based on the content. A portfolio may include academic achievements, skills, extracurricular activities, and project work. The system will look at this information and use trained models or rules to generate suitable comments, suggestions, and praise. The goal</w:t>
      </w:r>
      <w:r>
        <w:rPr>
          <w:sz w:val="32"/>
          <w:szCs w:val="32"/>
        </w:rPr>
        <w:t xml:space="preserve"> </w:t>
      </w:r>
      <w:r w:rsidRPr="00990342">
        <w:rPr>
          <w:sz w:val="32"/>
          <w:szCs w:val="32"/>
        </w:rPr>
        <w:lastRenderedPageBreak/>
        <w:t>is to make the feedback helpful, personalized, and encouraging for the students.</w:t>
      </w:r>
    </w:p>
    <w:p w14:paraId="68CADF90" w14:textId="7BD1E136" w:rsidR="00990342" w:rsidRPr="00990342" w:rsidRDefault="00990342" w:rsidP="00990342">
      <w:pPr>
        <w:rPr>
          <w:sz w:val="32"/>
          <w:szCs w:val="32"/>
        </w:rPr>
      </w:pPr>
      <w:r w:rsidRPr="00990342">
        <w:rPr>
          <w:sz w:val="32"/>
          <w:szCs w:val="32"/>
        </w:rPr>
        <w:t>This tool will be useful for teachers, mentors, and students. It will help reduce manual work and also provide quick results that can be reviewed or edited before final use.</w:t>
      </w:r>
    </w:p>
    <w:p w14:paraId="49EF87B4" w14:textId="6B205874"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5</w:t>
      </w:r>
      <w:r w:rsidRPr="00990342">
        <w:rPr>
          <w:rFonts w:ascii="Arial Black" w:hAnsi="Arial Black"/>
          <w:sz w:val="32"/>
          <w:szCs w:val="32"/>
          <w:u w:val="double"/>
        </w:rPr>
        <w:t>. Artificial Intelligence Technique(s) to be Used</w:t>
      </w:r>
      <w:r w:rsidRPr="00990342">
        <w:rPr>
          <w:rFonts w:ascii="Arial Black" w:hAnsi="Arial Black"/>
          <w:sz w:val="32"/>
          <w:szCs w:val="32"/>
          <w:u w:val="double"/>
        </w:rPr>
        <w:t>:</w:t>
      </w:r>
    </w:p>
    <w:p w14:paraId="0141B097" w14:textId="52EE43F0" w:rsidR="00990342" w:rsidRPr="00990342" w:rsidRDefault="00990342" w:rsidP="00990342">
      <w:pPr>
        <w:rPr>
          <w:sz w:val="32"/>
          <w:szCs w:val="32"/>
        </w:rPr>
      </w:pPr>
      <w:r w:rsidRPr="00990342">
        <w:rPr>
          <w:sz w:val="32"/>
          <w:szCs w:val="32"/>
        </w:rPr>
        <w:t>Rule-Based System for basic feedback patterns.</w:t>
      </w:r>
    </w:p>
    <w:p w14:paraId="7ED39A9A" w14:textId="19B13A50" w:rsidR="00990342" w:rsidRPr="00990342" w:rsidRDefault="00990342" w:rsidP="00990342">
      <w:pPr>
        <w:rPr>
          <w:sz w:val="32"/>
          <w:szCs w:val="32"/>
        </w:rPr>
      </w:pPr>
      <w:r w:rsidRPr="00990342">
        <w:rPr>
          <w:sz w:val="32"/>
          <w:szCs w:val="32"/>
        </w:rPr>
        <w:t>Natural Language Processing (NLP) for understanding text and generating responses.</w:t>
      </w:r>
    </w:p>
    <w:p w14:paraId="06857FC3" w14:textId="3F16C6A9" w:rsidR="00990342" w:rsidRPr="00990342" w:rsidRDefault="00990342" w:rsidP="00990342">
      <w:pPr>
        <w:rPr>
          <w:sz w:val="32"/>
          <w:szCs w:val="32"/>
        </w:rPr>
      </w:pPr>
      <w:r w:rsidRPr="00990342">
        <w:rPr>
          <w:sz w:val="32"/>
          <w:szCs w:val="32"/>
        </w:rPr>
        <w:t>Possibly a pre-trained language model like GPT for advanced feedback generation.</w:t>
      </w:r>
    </w:p>
    <w:p w14:paraId="4A8319BB" w14:textId="3286E8A0"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6</w:t>
      </w:r>
      <w:r w:rsidRPr="00990342">
        <w:rPr>
          <w:rFonts w:ascii="Arial Black" w:hAnsi="Arial Black"/>
          <w:sz w:val="32"/>
          <w:szCs w:val="32"/>
          <w:u w:val="double"/>
        </w:rPr>
        <w:t>. Proposed Environment</w:t>
      </w:r>
      <w:r w:rsidRPr="00990342">
        <w:rPr>
          <w:rFonts w:ascii="Arial Black" w:hAnsi="Arial Black"/>
          <w:sz w:val="32"/>
          <w:szCs w:val="32"/>
          <w:u w:val="double"/>
        </w:rPr>
        <w:t>:</w:t>
      </w:r>
    </w:p>
    <w:p w14:paraId="7A8B63C5" w14:textId="78747834" w:rsidR="00990342" w:rsidRPr="00990342" w:rsidRDefault="00990342" w:rsidP="00990342">
      <w:pPr>
        <w:rPr>
          <w:sz w:val="32"/>
          <w:szCs w:val="32"/>
        </w:rPr>
      </w:pPr>
      <w:r w:rsidRPr="00990342">
        <w:rPr>
          <w:sz w:val="32"/>
          <w:szCs w:val="32"/>
        </w:rPr>
        <w:t>The AI system will work in a document-based environment where students upload their portfolio text, and the system returns feedback in written form. It can be part of a simple application with a text box and output area</w:t>
      </w:r>
      <w:r>
        <w:rPr>
          <w:sz w:val="32"/>
          <w:szCs w:val="32"/>
        </w:rPr>
        <w:t>.</w:t>
      </w:r>
    </w:p>
    <w:p w14:paraId="64E65C5D" w14:textId="5986EC49"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7</w:t>
      </w:r>
      <w:r w:rsidRPr="00990342">
        <w:rPr>
          <w:rFonts w:ascii="Arial Black" w:hAnsi="Arial Black"/>
          <w:sz w:val="32"/>
          <w:szCs w:val="32"/>
          <w:u w:val="double"/>
        </w:rPr>
        <w:t>. Tools / Languages / Libraries</w:t>
      </w:r>
      <w:r w:rsidRPr="00990342">
        <w:rPr>
          <w:rFonts w:ascii="Arial Black" w:hAnsi="Arial Black"/>
          <w:sz w:val="32"/>
          <w:szCs w:val="32"/>
          <w:u w:val="double"/>
        </w:rPr>
        <w:t>:</w:t>
      </w:r>
    </w:p>
    <w:p w14:paraId="6187D2DB" w14:textId="2734577B" w:rsidR="00990342" w:rsidRPr="00990342" w:rsidRDefault="00990342" w:rsidP="00990342">
      <w:pPr>
        <w:rPr>
          <w:sz w:val="32"/>
          <w:szCs w:val="32"/>
        </w:rPr>
      </w:pPr>
      <w:r w:rsidRPr="00990342">
        <w:rPr>
          <w:sz w:val="32"/>
          <w:szCs w:val="32"/>
        </w:rPr>
        <w:t>Programming Language: Python</w:t>
      </w:r>
    </w:p>
    <w:p w14:paraId="4EBF624E" w14:textId="1E0CD570" w:rsidR="00990342" w:rsidRPr="00990342" w:rsidRDefault="00990342" w:rsidP="00990342">
      <w:pPr>
        <w:rPr>
          <w:sz w:val="32"/>
          <w:szCs w:val="32"/>
        </w:rPr>
      </w:pPr>
      <w:r w:rsidRPr="00990342">
        <w:rPr>
          <w:sz w:val="32"/>
          <w:szCs w:val="32"/>
        </w:rPr>
        <w:t xml:space="preserve">Tools: </w:t>
      </w:r>
      <w:proofErr w:type="spellStart"/>
      <w:r w:rsidRPr="00990342">
        <w:rPr>
          <w:sz w:val="32"/>
          <w:szCs w:val="32"/>
        </w:rPr>
        <w:t>Jupyter</w:t>
      </w:r>
      <w:proofErr w:type="spellEnd"/>
      <w:r w:rsidRPr="00990342">
        <w:rPr>
          <w:sz w:val="32"/>
          <w:szCs w:val="32"/>
        </w:rPr>
        <w:t xml:space="preserve"> Notebook, PyCharm</w:t>
      </w:r>
    </w:p>
    <w:p w14:paraId="56C6D09F" w14:textId="6D64F5AA" w:rsidR="00990342" w:rsidRPr="00990342" w:rsidRDefault="00990342" w:rsidP="00990342">
      <w:pPr>
        <w:rPr>
          <w:sz w:val="32"/>
          <w:szCs w:val="32"/>
        </w:rPr>
      </w:pPr>
      <w:r w:rsidRPr="00990342">
        <w:rPr>
          <w:sz w:val="32"/>
          <w:szCs w:val="32"/>
        </w:rPr>
        <w:t xml:space="preserve">Libraries: NLTK, </w:t>
      </w:r>
      <w:proofErr w:type="spellStart"/>
      <w:r w:rsidRPr="00990342">
        <w:rPr>
          <w:sz w:val="32"/>
          <w:szCs w:val="32"/>
        </w:rPr>
        <w:t>spaCy</w:t>
      </w:r>
      <w:proofErr w:type="spellEnd"/>
      <w:r w:rsidRPr="00990342">
        <w:rPr>
          <w:sz w:val="32"/>
          <w:szCs w:val="32"/>
        </w:rPr>
        <w:t xml:space="preserve">, OpenAI (for GPT), </w:t>
      </w:r>
      <w:proofErr w:type="spellStart"/>
      <w:r w:rsidRPr="00990342">
        <w:rPr>
          <w:sz w:val="32"/>
          <w:szCs w:val="32"/>
        </w:rPr>
        <w:t>tkinter</w:t>
      </w:r>
      <w:proofErr w:type="spellEnd"/>
      <w:r w:rsidRPr="00990342">
        <w:rPr>
          <w:sz w:val="32"/>
          <w:szCs w:val="32"/>
        </w:rPr>
        <w:t xml:space="preserve"> or </w:t>
      </w:r>
      <w:proofErr w:type="spellStart"/>
      <w:r w:rsidRPr="00990342">
        <w:rPr>
          <w:sz w:val="32"/>
          <w:szCs w:val="32"/>
        </w:rPr>
        <w:t>streamlit</w:t>
      </w:r>
      <w:proofErr w:type="spellEnd"/>
      <w:r w:rsidRPr="00990342">
        <w:rPr>
          <w:sz w:val="32"/>
          <w:szCs w:val="32"/>
        </w:rPr>
        <w:t xml:space="preserve"> (for UI), pandas (if handling data)</w:t>
      </w:r>
    </w:p>
    <w:p w14:paraId="243E38CF" w14:textId="239B9A7A"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8</w:t>
      </w:r>
      <w:r w:rsidRPr="00990342">
        <w:rPr>
          <w:rFonts w:ascii="Arial Black" w:hAnsi="Arial Black"/>
          <w:sz w:val="32"/>
          <w:szCs w:val="32"/>
          <w:u w:val="double"/>
        </w:rPr>
        <w:t>. Expected Challenges</w:t>
      </w:r>
      <w:r w:rsidRPr="00990342">
        <w:rPr>
          <w:rFonts w:ascii="Arial Black" w:hAnsi="Arial Black"/>
          <w:sz w:val="32"/>
          <w:szCs w:val="32"/>
          <w:u w:val="double"/>
        </w:rPr>
        <w:t>:</w:t>
      </w:r>
    </w:p>
    <w:p w14:paraId="2EC1C8C5" w14:textId="77777777" w:rsidR="00990342" w:rsidRDefault="00990342" w:rsidP="00990342">
      <w:pPr>
        <w:rPr>
          <w:sz w:val="32"/>
          <w:szCs w:val="32"/>
        </w:rPr>
      </w:pPr>
      <w:r w:rsidRPr="00990342">
        <w:rPr>
          <w:sz w:val="32"/>
          <w:szCs w:val="32"/>
        </w:rPr>
        <w:t>Understanding different types of portfolio content.</w:t>
      </w:r>
    </w:p>
    <w:p w14:paraId="09F7CED1" w14:textId="5B40059B" w:rsidR="00990342" w:rsidRPr="00990342" w:rsidRDefault="00990342" w:rsidP="00990342">
      <w:pPr>
        <w:rPr>
          <w:sz w:val="32"/>
          <w:szCs w:val="32"/>
        </w:rPr>
      </w:pPr>
      <w:r w:rsidRPr="00990342">
        <w:rPr>
          <w:sz w:val="32"/>
          <w:szCs w:val="32"/>
        </w:rPr>
        <w:lastRenderedPageBreak/>
        <w:t>Making the feedback sound natural and relevant.</w:t>
      </w:r>
    </w:p>
    <w:p w14:paraId="7A371ED4" w14:textId="4223F58F" w:rsidR="00990342" w:rsidRPr="00990342" w:rsidRDefault="00990342" w:rsidP="00990342">
      <w:pPr>
        <w:rPr>
          <w:sz w:val="32"/>
          <w:szCs w:val="32"/>
        </w:rPr>
      </w:pPr>
      <w:r w:rsidRPr="00990342">
        <w:rPr>
          <w:sz w:val="32"/>
          <w:szCs w:val="32"/>
        </w:rPr>
        <w:t>Avoiding repetitive or robotic language in feedback.</w:t>
      </w:r>
    </w:p>
    <w:p w14:paraId="2FA6B437" w14:textId="291CA148"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9</w:t>
      </w:r>
      <w:r w:rsidRPr="00990342">
        <w:rPr>
          <w:rFonts w:ascii="Arial Black" w:hAnsi="Arial Black"/>
          <w:sz w:val="32"/>
          <w:szCs w:val="32"/>
          <w:u w:val="double"/>
        </w:rPr>
        <w:t>. Evaluation Criteria</w:t>
      </w:r>
      <w:r w:rsidRPr="00990342">
        <w:rPr>
          <w:rFonts w:ascii="Arial Black" w:hAnsi="Arial Black"/>
          <w:sz w:val="32"/>
          <w:szCs w:val="32"/>
          <w:u w:val="double"/>
        </w:rPr>
        <w:t>:</w:t>
      </w:r>
    </w:p>
    <w:p w14:paraId="32EB4E28" w14:textId="4A642305" w:rsidR="00990342" w:rsidRPr="00990342" w:rsidRDefault="00990342" w:rsidP="00990342">
      <w:pPr>
        <w:rPr>
          <w:sz w:val="32"/>
          <w:szCs w:val="32"/>
        </w:rPr>
      </w:pPr>
      <w:r w:rsidRPr="00990342">
        <w:rPr>
          <w:sz w:val="32"/>
          <w:szCs w:val="32"/>
        </w:rPr>
        <w:t>How accurate and meaningful the feedback is.</w:t>
      </w:r>
    </w:p>
    <w:p w14:paraId="6932C1F1" w14:textId="7EA044D0" w:rsidR="00990342" w:rsidRPr="00990342" w:rsidRDefault="00990342" w:rsidP="00990342">
      <w:pPr>
        <w:rPr>
          <w:sz w:val="32"/>
          <w:szCs w:val="32"/>
        </w:rPr>
      </w:pPr>
      <w:r w:rsidRPr="00990342">
        <w:rPr>
          <w:sz w:val="32"/>
          <w:szCs w:val="32"/>
        </w:rPr>
        <w:t>How much time it saves compared to manual work.</w:t>
      </w:r>
    </w:p>
    <w:p w14:paraId="56AB8F87" w14:textId="657CE322" w:rsidR="00990342" w:rsidRPr="00990342" w:rsidRDefault="00990342" w:rsidP="00990342">
      <w:pPr>
        <w:rPr>
          <w:sz w:val="32"/>
          <w:szCs w:val="32"/>
        </w:rPr>
      </w:pPr>
      <w:r w:rsidRPr="00990342">
        <w:rPr>
          <w:sz w:val="32"/>
          <w:szCs w:val="32"/>
        </w:rPr>
        <w:t>How satisfied teachers or users are with the system.</w:t>
      </w:r>
    </w:p>
    <w:p w14:paraId="0EADFF32" w14:textId="020B71A6" w:rsidR="00990342" w:rsidRPr="00990342" w:rsidRDefault="00990342" w:rsidP="00990342">
      <w:pPr>
        <w:rPr>
          <w:rFonts w:ascii="Arial Black" w:hAnsi="Arial Black"/>
          <w:sz w:val="32"/>
          <w:szCs w:val="32"/>
          <w:u w:val="double"/>
        </w:rPr>
      </w:pPr>
      <w:r w:rsidRPr="00990342">
        <w:rPr>
          <w:rFonts w:ascii="Arial Black" w:hAnsi="Arial Black"/>
          <w:sz w:val="32"/>
          <w:szCs w:val="32"/>
          <w:u w:val="double"/>
        </w:rPr>
        <w:t>1</w:t>
      </w:r>
      <w:r w:rsidRPr="00990342">
        <w:rPr>
          <w:rFonts w:ascii="Arial Black" w:hAnsi="Arial Black"/>
          <w:sz w:val="32"/>
          <w:szCs w:val="32"/>
          <w:u w:val="double"/>
        </w:rPr>
        <w:t>0</w:t>
      </w:r>
      <w:r w:rsidRPr="00990342">
        <w:rPr>
          <w:rFonts w:ascii="Arial Black" w:hAnsi="Arial Black"/>
          <w:sz w:val="32"/>
          <w:szCs w:val="32"/>
          <w:u w:val="double"/>
        </w:rPr>
        <w:t>. Tentative Plan / Timeline</w:t>
      </w:r>
      <w:r w:rsidRPr="00990342">
        <w:rPr>
          <w:rFonts w:ascii="Arial Black" w:hAnsi="Arial Black"/>
          <w:sz w:val="32"/>
          <w:szCs w:val="32"/>
          <w:u w:val="double"/>
        </w:rPr>
        <w:t>:</w:t>
      </w:r>
    </w:p>
    <w:p w14:paraId="4423C9C6" w14:textId="77777777" w:rsidR="00990342" w:rsidRPr="00990342" w:rsidRDefault="00990342" w:rsidP="00990342">
      <w:pPr>
        <w:rPr>
          <w:b/>
          <w:bCs/>
          <w:sz w:val="32"/>
          <w:szCs w:val="32"/>
        </w:rPr>
      </w:pPr>
      <w:r w:rsidRPr="00990342">
        <w:rPr>
          <w:b/>
          <w:bCs/>
          <w:sz w:val="32"/>
          <w:szCs w:val="32"/>
        </w:rPr>
        <w:t>Week</w:t>
      </w:r>
      <w:r w:rsidRPr="00990342">
        <w:rPr>
          <w:b/>
          <w:bCs/>
          <w:sz w:val="32"/>
          <w:szCs w:val="32"/>
        </w:rPr>
        <w:tab/>
        <w:t>Task Description</w:t>
      </w:r>
    </w:p>
    <w:p w14:paraId="2C009C01" w14:textId="77777777" w:rsidR="00990342" w:rsidRPr="00990342" w:rsidRDefault="00990342" w:rsidP="00990342">
      <w:pPr>
        <w:rPr>
          <w:sz w:val="32"/>
          <w:szCs w:val="32"/>
        </w:rPr>
      </w:pPr>
      <w:r w:rsidRPr="00990342">
        <w:rPr>
          <w:sz w:val="32"/>
          <w:szCs w:val="32"/>
        </w:rPr>
        <w:t>3–4</w:t>
      </w:r>
      <w:r w:rsidRPr="00990342">
        <w:rPr>
          <w:sz w:val="32"/>
          <w:szCs w:val="32"/>
        </w:rPr>
        <w:tab/>
        <w:t>Plan the project design, collect sample portfolios, and start building the feedback rules.</w:t>
      </w:r>
    </w:p>
    <w:p w14:paraId="2E6D9B7F" w14:textId="77777777" w:rsidR="00990342" w:rsidRPr="00990342" w:rsidRDefault="00990342" w:rsidP="00990342">
      <w:pPr>
        <w:rPr>
          <w:sz w:val="32"/>
          <w:szCs w:val="32"/>
        </w:rPr>
      </w:pPr>
      <w:r w:rsidRPr="00990342">
        <w:rPr>
          <w:sz w:val="32"/>
          <w:szCs w:val="32"/>
        </w:rPr>
        <w:t>5–6</w:t>
      </w:r>
      <w:r w:rsidRPr="00990342">
        <w:rPr>
          <w:sz w:val="32"/>
          <w:szCs w:val="32"/>
        </w:rPr>
        <w:tab/>
        <w:t>Develop the AI logic and test with sample data.</w:t>
      </w:r>
    </w:p>
    <w:p w14:paraId="3DF31567" w14:textId="77777777" w:rsidR="00990342" w:rsidRPr="00990342" w:rsidRDefault="00990342" w:rsidP="00990342">
      <w:pPr>
        <w:rPr>
          <w:sz w:val="32"/>
          <w:szCs w:val="32"/>
        </w:rPr>
      </w:pPr>
      <w:r w:rsidRPr="00990342">
        <w:rPr>
          <w:sz w:val="32"/>
          <w:szCs w:val="32"/>
        </w:rPr>
        <w:t>7–8</w:t>
      </w:r>
      <w:r w:rsidRPr="00990342">
        <w:rPr>
          <w:sz w:val="32"/>
          <w:szCs w:val="32"/>
        </w:rPr>
        <w:tab/>
        <w:t>Add a simple interface and connect it with the AI system.</w:t>
      </w:r>
    </w:p>
    <w:p w14:paraId="1E576DDC" w14:textId="3188E816" w:rsidR="008D4BBC" w:rsidRPr="00990342" w:rsidRDefault="00990342" w:rsidP="00990342">
      <w:pPr>
        <w:rPr>
          <w:sz w:val="32"/>
          <w:szCs w:val="32"/>
        </w:rPr>
      </w:pPr>
      <w:r w:rsidRPr="00990342">
        <w:rPr>
          <w:sz w:val="32"/>
          <w:szCs w:val="32"/>
        </w:rPr>
        <w:t>9</w:t>
      </w:r>
      <w:r w:rsidRPr="00990342">
        <w:rPr>
          <w:sz w:val="32"/>
          <w:szCs w:val="32"/>
        </w:rPr>
        <w:tab/>
        <w:t>Final testing, fix any issues, and prepare for project demo or presentation.</w:t>
      </w:r>
    </w:p>
    <w:sectPr w:rsidR="008D4BBC" w:rsidRPr="009903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453049">
    <w:abstractNumId w:val="8"/>
  </w:num>
  <w:num w:numId="2" w16cid:durableId="1710104228">
    <w:abstractNumId w:val="6"/>
  </w:num>
  <w:num w:numId="3" w16cid:durableId="1115171190">
    <w:abstractNumId w:val="5"/>
  </w:num>
  <w:num w:numId="4" w16cid:durableId="1143498187">
    <w:abstractNumId w:val="4"/>
  </w:num>
  <w:num w:numId="5" w16cid:durableId="397284148">
    <w:abstractNumId w:val="7"/>
  </w:num>
  <w:num w:numId="6" w16cid:durableId="456412140">
    <w:abstractNumId w:val="3"/>
  </w:num>
  <w:num w:numId="7" w16cid:durableId="285820228">
    <w:abstractNumId w:val="2"/>
  </w:num>
  <w:num w:numId="8" w16cid:durableId="1107777983">
    <w:abstractNumId w:val="1"/>
  </w:num>
  <w:num w:numId="9" w16cid:durableId="59528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E7A"/>
    <w:rsid w:val="0006063C"/>
    <w:rsid w:val="0015074B"/>
    <w:rsid w:val="002943C1"/>
    <w:rsid w:val="0029639D"/>
    <w:rsid w:val="00326F90"/>
    <w:rsid w:val="0039728E"/>
    <w:rsid w:val="003B4395"/>
    <w:rsid w:val="006461F6"/>
    <w:rsid w:val="008D4BBC"/>
    <w:rsid w:val="00976803"/>
    <w:rsid w:val="009903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7FAFB"/>
  <w14:defaultImageDpi w14:val="300"/>
  <w15:docId w15:val="{C8B7A648-1B5A-4A44-9DB0-2935FC7B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Bisma Qadeer</cp:lastModifiedBy>
  <cp:revision>2</cp:revision>
  <dcterms:created xsi:type="dcterms:W3CDTF">2025-05-16T10:09:00Z</dcterms:created>
  <dcterms:modified xsi:type="dcterms:W3CDTF">2025-05-16T10:09:00Z</dcterms:modified>
  <cp:category/>
</cp:coreProperties>
</file>